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0"/>
        <w:jc w:val="center"/>
      </w:pPr>
      <w:r>
        <w:rPr>
          <w:color w:val="000000"/>
          <w:sz w:val="48"/>
          <w:u w:val="single"/>
        </w:rPr>
        <w:t>SALES ORDER</w:t>
      </w:r>
    </w:p>
    <w:p/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2880"/>
            <w:shd w:fill="87CEFA"/>
          </w:tcPr>
          <w:p>
            <w:r>
              <w:rPr>
                <w:b/>
              </w:rPr>
              <w:t>Customer Billing Detail</w:t>
            </w:r>
          </w:p>
        </w:tc>
        <w:tc>
          <w:tcPr>
            <w:tcW w:type="dxa" w:w="2880"/>
            <w:shd w:fill="87CEFA"/>
          </w:tcPr>
          <w:p>
            <w:r>
              <w:rPr>
                <w:b/>
              </w:rPr>
              <w:t>SO No: SO-2408-00005</w:t>
            </w:r>
          </w:p>
        </w:tc>
        <w:tc>
          <w:tcPr>
            <w:tcW w:type="dxa" w:w="2880"/>
            <w:shd w:fill="87CEFA"/>
          </w:tcPr>
          <w:p>
            <w:r>
              <w:rPr>
                <w:b/>
              </w:rPr>
              <w:t>SO Date: 2024-08-22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rPr>
          <w:trHeight w:val="720"/>
        </w:trPr>
        <w:tc>
          <w:tcPr>
            <w:tcW w:type="dxa" w:w="4320"/>
          </w:tcPr>
          <w:p>
            <w:r>
              <w:t>chetan</w:t>
              <w:br/>
              <w:t>Chennai</w:t>
            </w:r>
          </w:p>
        </w:tc>
        <w:tc>
          <w:tcPr>
            <w:tcW w:type="dxa" w:w="4320"/>
          </w:tcPr>
          <w:p>
            <w:r>
              <w:t>Phone : 917262083845</w:t>
              <w:br/>
              <w:t>Destination : pune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44"/>
            <w:shd w:fill="87CEFA"/>
            <w:tcW w:w="144" w:type="dxa"/>
          </w:tcPr>
          <w:p>
            <w:r>
              <w:rPr>
                <w:b/>
              </w:rPr>
              <w:t>S No</w:t>
            </w:r>
          </w:p>
        </w:tc>
        <w:tc>
          <w:tcPr>
            <w:tcW w:type="dxa" w:w="3600"/>
            <w:shd w:fill="87CEFA"/>
            <w:tcW w:w="3600" w:type="dxa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88"/>
            <w:shd w:fill="87CEFA"/>
            <w:tcW w:w="288" w:type="dxa"/>
          </w:tcPr>
          <w:p>
            <w:r>
              <w:rPr>
                <w:b/>
              </w:rPr>
              <w:t>Qty</w:t>
            </w:r>
          </w:p>
        </w:tc>
        <w:tc>
          <w:tcPr>
            <w:tcW w:type="dxa" w:w="432"/>
            <w:shd w:fill="87CEFA"/>
            <w:tcW w:w="432" w:type="dxa"/>
          </w:tcPr>
          <w:p>
            <w:r>
              <w:rPr>
                <w:b/>
              </w:rPr>
              <w:t>UOM</w:t>
            </w:r>
          </w:p>
        </w:tc>
        <w:tc>
          <w:tcPr>
            <w:tcW w:type="dxa" w:w="1584"/>
            <w:shd w:fill="87CEFA"/>
            <w:tcW w:w="1584" w:type="dxa"/>
          </w:tcPr>
          <w:p>
            <w:r>
              <w:rPr>
                <w:b/>
              </w:rPr>
              <w:t>Item Rate</w:t>
            </w:r>
          </w:p>
        </w:tc>
        <w:tc>
          <w:tcPr>
            <w:tcW w:type="dxa" w:w="2016"/>
            <w:shd w:fill="87CEFA"/>
            <w:tcW w:w="2015" w:type="dxa"/>
          </w:tcPr>
          <w:p>
            <w:r>
              <w:rPr>
                <w:b/>
              </w:rPr>
              <w:t>Amount</w:t>
            </w:r>
          </w:p>
        </w:tc>
        <w:tc>
          <w:tcPr>
            <w:tcW w:type="dxa" w:w="1440"/>
            <w:shd w:fill="87CEFA"/>
            <w:tcW w:w="1440" w:type="dxa"/>
          </w:tcPr>
          <w:p>
            <w:r>
              <w:rPr>
                <w:b/>
              </w:rPr>
              <w:t>Disc</w:t>
            </w:r>
          </w:p>
        </w:tc>
        <w:tc>
          <w:tcPr>
            <w:tcW w:type="dxa" w:w="1440"/>
            <w:shd w:fill="87CEFA"/>
            <w:tcW w:w="1440" w:type="dxa"/>
          </w:tcPr>
          <w:p>
            <w:r>
              <w:rPr>
                <w:b/>
              </w:rPr>
              <w:t>Taxable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rPr>
          <w:trHeight w:val="1296"/>
        </w:trPr>
        <w:tc>
          <w:tcPr>
            <w:tcW w:type="dxa" w:w="1080"/>
          </w:tcPr>
          <w:p>
            <w:r>
              <w:t>1</w:t>
              <w:br/>
              <w:t>2</w:t>
              <w:br/>
              <w:t>3</w:t>
              <w:br/>
              <w:t>4</w:t>
            </w:r>
          </w:p>
        </w:tc>
        <w:tc>
          <w:tcPr>
            <w:tcW w:type="dxa" w:w="1080"/>
          </w:tcPr>
          <w:p>
            <w:r>
              <w:t>Dell Inspiron Laptop</w:t>
              <w:br/>
              <w:t>Canon EOS 90D DSLR Camera</w:t>
              <w:br/>
              <w:t>Samsung Smart TV</w:t>
              <w:br/>
              <w:t>Bose Soundbar 700</w:t>
            </w:r>
          </w:p>
        </w:tc>
        <w:tc>
          <w:tcPr>
            <w:tcW w:type="dxa" w:w="1080"/>
          </w:tcPr>
          <w:p>
            <w:r>
              <w:t>1.00</w:t>
              <w:br/>
              <w:t>7.00</w:t>
              <w:br/>
              <w:t>4.00</w:t>
              <w:br/>
              <w:t>11.00</w:t>
            </w:r>
          </w:p>
        </w:tc>
        <w:tc>
          <w:tcPr>
            <w:tcW w:type="dxa" w:w="1080"/>
          </w:tcPr>
          <w:p>
            <w:r>
              <w:t>Pack</w:t>
              <w:br/>
              <w:t>Pack</w:t>
              <w:br/>
              <w:t>Pack</w:t>
              <w:br/>
              <w:t>Pack</w:t>
            </w:r>
          </w:p>
        </w:tc>
        <w:tc>
          <w:tcPr>
            <w:tcW w:type="dxa" w:w="1080"/>
          </w:tcPr>
          <w:p>
            <w:r>
              <w:t>69500.00</w:t>
              <w:br/>
              <w:t>104500.00</w:t>
              <w:br/>
              <w:t>44500.00</w:t>
              <w:br/>
              <w:t>59500.00</w:t>
            </w:r>
          </w:p>
        </w:tc>
        <w:tc>
          <w:tcPr>
            <w:tcW w:type="dxa" w:w="1080"/>
          </w:tcPr>
          <w:p>
            <w:r>
              <w:t>69500.00</w:t>
              <w:br/>
              <w:t>731500.00</w:t>
              <w:br/>
              <w:t>178000.00</w:t>
              <w:br/>
              <w:t>654500.00</w:t>
            </w:r>
          </w:p>
        </w:tc>
        <w:tc>
          <w:tcPr>
            <w:tcW w:type="dxa" w:w="1080"/>
          </w:tcPr>
          <w:p>
            <w:r>
              <w:t>1000.00</w:t>
              <w:br/>
              <w:t>2000.00</w:t>
              <w:br/>
              <w:t>500.00</w:t>
              <w:br/>
              <w:t>1500.00</w:t>
            </w:r>
          </w:p>
        </w:tc>
        <w:tc>
          <w:tcPr>
            <w:tcW w:type="dxa" w:w="1080"/>
          </w:tcPr>
          <w:p>
            <w:r>
              <w:t>100.00</w:t>
              <w:br/>
              <w:t>200.00</w:t>
              <w:br/>
              <w:t>300.00</w:t>
              <w:br/>
              <w:t>400.00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080"/>
            <w:shd w:fill="87CEFA"/>
          </w:tcPr>
          <w:p>
            <w:r>
              <w:rPr>
                <w:b/>
              </w:rPr>
            </w:r>
          </w:p>
        </w:tc>
        <w:tc>
          <w:tcPr>
            <w:tcW w:type="dxa" w:w="1080"/>
            <w:shd w:fill="87CEFA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080"/>
            <w:shd w:fill="87CEFA"/>
          </w:tcPr>
          <w:p>
            <w:r>
              <w:rPr>
                <w:b/>
              </w:rPr>
              <w:t>23.0</w:t>
            </w:r>
          </w:p>
        </w:tc>
        <w:tc>
          <w:tcPr>
            <w:tcW w:type="dxa" w:w="1080"/>
            <w:shd w:fill="87CEFA"/>
          </w:tcPr>
          <w:p>
            <w:r>
              <w:rPr>
                <w:b/>
              </w:rPr>
            </w:r>
          </w:p>
        </w:tc>
        <w:tc>
          <w:tcPr>
            <w:tcW w:type="dxa" w:w="1080"/>
            <w:shd w:fill="87CEFA"/>
          </w:tcPr>
          <w:p>
            <w:r>
              <w:rPr>
                <w:b/>
              </w:rPr>
            </w:r>
          </w:p>
        </w:tc>
        <w:tc>
          <w:tcPr>
            <w:tcW w:type="dxa" w:w="1080"/>
            <w:shd w:fill="87CEFA"/>
          </w:tcPr>
          <w:p>
            <w:r>
              <w:rPr>
                <w:b/>
              </w:rPr>
              <w:t>1633500.0</w:t>
            </w:r>
          </w:p>
        </w:tc>
        <w:tc>
          <w:tcPr>
            <w:tcW w:type="dxa" w:w="1080"/>
            <w:shd w:fill="87CEFA"/>
          </w:tcPr>
          <w:p>
            <w:r>
              <w:rPr>
                <w:b/>
              </w:rPr>
            </w:r>
          </w:p>
        </w:tc>
        <w:tc>
          <w:tcPr>
            <w:tcW w:type="dxa" w:w="1080"/>
            <w:shd w:fill="87CEFA"/>
          </w:tcPr>
          <w:p>
            <w:r>
              <w:rPr>
                <w:b/>
              </w:rPr>
              <w:t>1000.0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rPr>
          <w:trHeight w:val="720"/>
        </w:trPr>
        <w:tc>
          <w:tcPr>
            <w:tcW w:type="dxa" w:w="4320"/>
          </w:tcPr>
          <w:p>
            <w:r>
              <w:rPr>
                <w:b/>
              </w:rPr>
              <w:br/>
              <w:t>Bill Amount In Words : INR Sixteen Lakh Thirty-Three Thousand Five Hundred And Zero Paise</w:t>
              <w:br/>
              <w:br/>
              <w:t>Tax Amount In Words : INR Sixteen Lakh Thirty-Three Thousand Five Hundred And Zero Paise</w:t>
              <w:br/>
              <w:br/>
              <w:t>Remark : SO-2408-00005</w:t>
              <w:br/>
            </w:r>
          </w:p>
        </w:tc>
        <w:tc>
          <w:tcPr>
            <w:tcW w:type="dxa" w:w="4320"/>
          </w:tcPr>
          <w:p>
            <w:r>
              <w:rPr>
                <w:b/>
              </w:rPr>
              <w:t>Sub Total:                                                            1633500.0</w:t>
              <w:br/>
              <w:t>Discount Amt:                                                    5000.0</w:t>
              <w:br/>
              <w:t>Round Off:                                                            0.00</w:t>
              <w:br/>
              <w:t>Bill Total:                                                             1000.0</w:t>
              <w:br/>
              <w:t>------------------------------------------------------------------------------------</w:t>
              <w:br/>
              <w:t>Party Old Balance:                                            0.00</w:t>
              <w:br/>
              <w:t>------------------------------------------------------------------------------------</w:t>
              <w:br/>
              <w:t>Net Total:                                                              0.00</w:t>
              <w:br/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240"/>
      </w:tblGrid>
      <w:tr>
        <w:trPr>
          <w:trHeight w:val="720"/>
        </w:trPr>
        <w:tc>
          <w:tcPr>
            <w:tcW w:type="dxa" w:w="8640"/>
          </w:tcPr>
          <w:p>
            <w:r>
              <w:br/>
              <w:t xml:space="preserve">Declaration: </w:t>
              <w:br/>
              <w:t>We declare that this invoice shows the actual price of the goods/services described and</w:t>
              <w:br/>
              <w:t>that all particulars are true and correct.</w:t>
              <w:br/>
              <w:t>Original For Recipient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>Authorised Signatory</w:t>
              <w:br/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